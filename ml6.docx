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0"/>
        <w:ind w:left="0" w:right="0"/>
      </w:pPr>
    </w:p>
    <w:p>
      <w:pPr>
        <w:sectPr>
          <w:pgSz w:w="12240" w:h="15840"/>
          <w:pgMar w:top="404" w:right="1090" w:bottom="462" w:left="143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06320" cy="664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664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404" w:right="1090" w:bottom="462" w:left="1436" w:header="720" w:footer="720" w:gutter="0"/>
          <w:cols w:num="2" w:equalWidth="0">
            <w:col w:w="4688" w:space="0"/>
            <w:col w:w="5026" w:space="0"/>
          </w:cols>
          <w:docGrid w:linePitch="360"/>
        </w:sectPr>
      </w:pPr>
    </w:p>
    <w:p>
      <w:pPr>
        <w:autoSpaceDN w:val="0"/>
        <w:tabs>
          <w:tab w:pos="938" w:val="left"/>
          <w:tab w:pos="1054" w:val="left"/>
          <w:tab w:pos="2998" w:val="left"/>
        </w:tabs>
        <w:autoSpaceDE w:val="0"/>
        <w:widowControl/>
        <w:spacing w:line="245" w:lineRule="auto" w:before="0" w:after="174"/>
        <w:ind w:left="880" w:right="288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FACULTY OF ENGINEERING AND </w:t>
      </w:r>
      <w:r>
        <w:tab/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TECHNOLOGY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Department of Computer Engineering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01CE0524 – Machine Learning – Lab </w:t>
      </w:r>
    </w:p>
    <w:p>
      <w:pPr>
        <w:sectPr>
          <w:type w:val="nextColumn"/>
          <w:pgSz w:w="12240" w:h="15840"/>
          <w:pgMar w:top="404" w:right="1090" w:bottom="462" w:left="1436" w:header="720" w:footer="720" w:gutter="0"/>
          <w:cols w:num="2" w:equalWidth="0">
            <w:col w:w="4688" w:space="0"/>
            <w:col w:w="50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390" w:after="0"/>
        <w:ind w:left="4" w:right="1152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Practical-6: Develop a Gradient descent of linear regression using sample 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dataset. </w:t>
      </w:r>
    </w:p>
    <w:p>
      <w:pPr>
        <w:autoSpaceDN w:val="0"/>
        <w:autoSpaceDE w:val="0"/>
        <w:widowControl/>
        <w:spacing w:line="197" w:lineRule="auto" w:before="904" w:after="0"/>
        <w:ind w:left="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Output: </w:t>
      </w:r>
    </w:p>
    <w:p>
      <w:pPr>
        <w:autoSpaceDN w:val="0"/>
        <w:autoSpaceDE w:val="0"/>
        <w:widowControl/>
        <w:spacing w:line="240" w:lineRule="auto" w:before="270" w:after="0"/>
        <w:ind w:left="1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49800" cy="5613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6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60" w:after="0"/>
        <w:ind w:left="1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21580" cy="1790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96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5690" cy="4864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86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22" w:after="1920"/>
        <w:ind w:left="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43220" cy="57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857"/>
        <w:gridCol w:w="4857"/>
      </w:tblGrid>
      <w:tr>
        <w:trPr>
          <w:trHeight w:hRule="exact" w:val="500"/>
        </w:trPr>
        <w:tc>
          <w:tcPr>
            <w:tcW w:type="dxa" w:w="6320"/>
            <w:tcBorders>
              <w:top w:sz="23.199999999999818" w:val="single" w:color="#4F81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Piyush Solanki (92301703038) (5EC4) </w:t>
            </w:r>
          </w:p>
        </w:tc>
        <w:tc>
          <w:tcPr>
            <w:tcW w:type="dxa" w:w="3040"/>
            <w:tcBorders>
              <w:top w:sz="23.199999999999818" w:val="single" w:color="#4F81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6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40"/>
              </w:rPr>
              <w:t xml:space="preserve">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404" w:right="1090" w:bottom="46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0"/>
        <w:ind w:left="0" w:right="0"/>
      </w:pPr>
    </w:p>
    <w:p>
      <w:pPr>
        <w:sectPr>
          <w:pgSz w:w="12240" w:h="15840"/>
          <w:pgMar w:top="404" w:right="1418" w:bottom="4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06320" cy="6642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664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404" w:right="1418" w:bottom="462" w:left="1440" w:header="720" w:footer="720" w:gutter="0"/>
          <w:cols w:num="2" w:equalWidth="0">
            <w:col w:w="4684" w:space="0"/>
            <w:col w:w="4698" w:space="0"/>
          </w:cols>
          <w:docGrid w:linePitch="360"/>
        </w:sectPr>
      </w:pPr>
    </w:p>
    <w:p>
      <w:pPr>
        <w:autoSpaceDN w:val="0"/>
        <w:tabs>
          <w:tab w:pos="938" w:val="left"/>
          <w:tab w:pos="1054" w:val="left"/>
          <w:tab w:pos="2998" w:val="left"/>
        </w:tabs>
        <w:autoSpaceDE w:val="0"/>
        <w:widowControl/>
        <w:spacing w:line="245" w:lineRule="auto" w:before="0" w:after="174"/>
        <w:ind w:left="8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FACULTY OF ENGINEERING AND </w:t>
      </w:r>
      <w:r>
        <w:tab/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TECHNOLOGY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Department of Computer Engineering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01CE0524 – Machine Learning – Lab </w:t>
      </w:r>
    </w:p>
    <w:p>
      <w:pPr>
        <w:sectPr>
          <w:type w:val="nextColumn"/>
          <w:pgSz w:w="12240" w:h="15840"/>
          <w:pgMar w:top="404" w:right="1418" w:bottom="462" w:left="1440" w:header="720" w:footer="720" w:gutter="0"/>
          <w:cols w:num="2" w:equalWidth="0">
            <w:col w:w="4684" w:space="0"/>
            <w:col w:w="46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518" w:after="0"/>
        <w:ind w:left="1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40479" cy="2988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479" cy="2988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4" w:after="1884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49090" cy="3017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1"/>
        <w:gridCol w:w="4691"/>
      </w:tblGrid>
      <w:tr>
        <w:trPr>
          <w:trHeight w:hRule="exact" w:val="500"/>
        </w:trPr>
        <w:tc>
          <w:tcPr>
            <w:tcW w:type="dxa" w:w="6320"/>
            <w:tcBorders>
              <w:top w:sz="23.199999999999818" w:val="single" w:color="#4F81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Piyush Solanki (92301703038) (5EC4) </w:t>
            </w:r>
          </w:p>
        </w:tc>
        <w:tc>
          <w:tcPr>
            <w:tcW w:type="dxa" w:w="3040"/>
            <w:tcBorders>
              <w:top w:sz="23.199999999999818" w:val="single" w:color="#4F81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6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40"/>
              </w:rPr>
              <w:t xml:space="preserve">22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404" w:right="1418" w:bottom="4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0"/>
        <w:ind w:left="0" w:right="0"/>
      </w:pPr>
    </w:p>
    <w:p>
      <w:pPr>
        <w:sectPr>
          <w:pgSz w:w="12240" w:h="15840"/>
          <w:pgMar w:top="404" w:right="1418" w:bottom="4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06320" cy="6642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664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404" w:right="1418" w:bottom="462" w:left="1440" w:header="720" w:footer="720" w:gutter="0"/>
          <w:cols w:num="2" w:equalWidth="0">
            <w:col w:w="4684" w:space="0"/>
            <w:col w:w="4698" w:space="0"/>
          </w:cols>
          <w:docGrid w:linePitch="360"/>
        </w:sectPr>
      </w:pPr>
    </w:p>
    <w:p>
      <w:pPr>
        <w:autoSpaceDN w:val="0"/>
        <w:tabs>
          <w:tab w:pos="938" w:val="left"/>
          <w:tab w:pos="1054" w:val="left"/>
          <w:tab w:pos="2998" w:val="left"/>
        </w:tabs>
        <w:autoSpaceDE w:val="0"/>
        <w:widowControl/>
        <w:spacing w:line="245" w:lineRule="auto" w:before="0" w:after="174"/>
        <w:ind w:left="8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FACULTY OF ENGINEERING AND </w:t>
      </w:r>
      <w:r>
        <w:tab/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TECHNOLOGY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Department of Computer Engineering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01CE0524 – Machine Learning – Lab </w:t>
      </w:r>
    </w:p>
    <w:p>
      <w:pPr>
        <w:sectPr>
          <w:type w:val="nextColumn"/>
          <w:pgSz w:w="12240" w:h="15840"/>
          <w:pgMar w:top="404" w:right="1418" w:bottom="462" w:left="1440" w:header="720" w:footer="720" w:gutter="0"/>
          <w:cols w:num="2" w:equalWidth="0">
            <w:col w:w="4684" w:space="0"/>
            <w:col w:w="4698" w:space="0"/>
          </w:cols>
          <w:docGrid w:linePitch="360"/>
        </w:sectPr>
      </w:pPr>
    </w:p>
    <w:p>
      <w:pPr>
        <w:autoSpaceDN w:val="0"/>
        <w:tabs>
          <w:tab w:pos="48" w:val="left"/>
          <w:tab w:pos="192" w:val="left"/>
        </w:tabs>
        <w:autoSpaceDE w:val="0"/>
        <w:widowControl/>
        <w:spacing w:line="446" w:lineRule="auto" w:before="386" w:after="48"/>
        <w:ind w:left="0" w:right="2448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Code: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import pandas as pd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import numpy as np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import matplotlib.pyplot as plt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1. Load dataset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df= pd.read_csv("Experience-Salary.csv")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Step 2: Extract input (x) and output (y)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data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x = data['exp(in months)'].values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y = data['salary(in thousands)'].values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 = len(x)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Number of data points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Step 3: Prepare the data (add column of ones for intercept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term)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X = np.c_[np.ones(m), x]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Shape: (m, 2)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Step 4: Initialize parameters (theta_0 and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theta_1)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theta = np.zeros(2)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[theta_0, theta_1]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Step 5: Learning rate and number of iterations for gradient descent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learning_rate = 0.0001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iterations = 1000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Step 6: Define the cost function (Mean Squared Error)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def cost_function(X, y, theta):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predictions = X.dot(theta)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cost = (1 / m) * np.sum((predictions - y) ** 2)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return cost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Step 7: Gradient descent function to optimize theta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1"/>
        <w:gridCol w:w="4691"/>
      </w:tblGrid>
      <w:tr>
        <w:trPr>
          <w:trHeight w:hRule="exact" w:val="500"/>
        </w:trPr>
        <w:tc>
          <w:tcPr>
            <w:tcW w:type="dxa" w:w="6320"/>
            <w:tcBorders>
              <w:top w:sz="23.199999999999818" w:val="single" w:color="#4F81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Piyush Solanki (92301703038) (5EC4) </w:t>
            </w:r>
          </w:p>
        </w:tc>
        <w:tc>
          <w:tcPr>
            <w:tcW w:type="dxa" w:w="3040"/>
            <w:tcBorders>
              <w:top w:sz="23.199999999999818" w:val="single" w:color="#4F81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6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40"/>
              </w:rPr>
              <w:t xml:space="preserve">23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404" w:right="1418" w:bottom="4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0"/>
        <w:ind w:left="0" w:right="0"/>
      </w:pPr>
    </w:p>
    <w:p>
      <w:pPr>
        <w:sectPr>
          <w:pgSz w:w="12240" w:h="15840"/>
          <w:pgMar w:top="404" w:right="1418" w:bottom="4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06320" cy="6642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664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404" w:right="1418" w:bottom="462" w:left="1440" w:header="720" w:footer="720" w:gutter="0"/>
          <w:cols w:num="2" w:equalWidth="0">
            <w:col w:w="4684" w:space="0"/>
            <w:col w:w="4698" w:space="0"/>
          </w:cols>
          <w:docGrid w:linePitch="360"/>
        </w:sectPr>
      </w:pPr>
    </w:p>
    <w:p>
      <w:pPr>
        <w:autoSpaceDN w:val="0"/>
        <w:tabs>
          <w:tab w:pos="938" w:val="left"/>
          <w:tab w:pos="1054" w:val="left"/>
          <w:tab w:pos="2998" w:val="left"/>
        </w:tabs>
        <w:autoSpaceDE w:val="0"/>
        <w:widowControl/>
        <w:spacing w:line="245" w:lineRule="auto" w:before="0" w:after="174"/>
        <w:ind w:left="8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FACULTY OF ENGINEERING AND </w:t>
      </w:r>
      <w:r>
        <w:tab/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TECHNOLOGY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Department of Computer Engineering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01CE0524 – Machine Learning – Lab </w:t>
      </w:r>
    </w:p>
    <w:p>
      <w:pPr>
        <w:sectPr>
          <w:type w:val="nextColumn"/>
          <w:pgSz w:w="12240" w:h="15840"/>
          <w:pgMar w:top="404" w:right="1418" w:bottom="462" w:left="1440" w:header="720" w:footer="720" w:gutter="0"/>
          <w:cols w:num="2" w:equalWidth="0">
            <w:col w:w="4684" w:space="0"/>
            <w:col w:w="4698" w:space="0"/>
          </w:cols>
          <w:docGrid w:linePitch="360"/>
        </w:sectPr>
      </w:pPr>
    </w:p>
    <w:p>
      <w:pPr>
        <w:autoSpaceDN w:val="0"/>
        <w:tabs>
          <w:tab w:pos="96" w:val="left"/>
          <w:tab w:pos="192" w:val="left"/>
          <w:tab w:pos="336" w:val="left"/>
          <w:tab w:pos="384" w:val="left"/>
          <w:tab w:pos="386" w:val="left"/>
        </w:tabs>
        <w:autoSpaceDE w:val="0"/>
        <w:widowControl/>
        <w:spacing w:line="446" w:lineRule="auto" w:before="328" w:after="0"/>
        <w:ind w:left="0" w:right="38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def gradient_descent(X, y, theta, learning_rate, iterations):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cost_history = []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for i in range(iterations):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predictions = X.dot(theta)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errors = predictions - y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gradient = (1 / m) * X.T.dot(errors)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theta -= learning_rate * gradient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current_cost = cost_function(X, y, theta)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cost_history.append(current_cost) </w:t>
      </w:r>
      <w:r>
        <w:br/>
      </w:r>
      <w:r>
        <w:tab/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Optional: print cost at each iteration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print(f"Iteration {i+1}: Cost = {current_cost}")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return theta, cost_history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Step 8: Print initial cost before training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initial_cost = cost_function(X, y, theta)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print(f"Initial cost (theta = zeros): {initial_cost}") </w:t>
      </w:r>
    </w:p>
    <w:p>
      <w:pPr>
        <w:autoSpaceDN w:val="0"/>
        <w:autoSpaceDE w:val="0"/>
        <w:widowControl/>
        <w:spacing w:line="430" w:lineRule="auto" w:before="728" w:after="632"/>
        <w:ind w:left="0" w:right="432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# Step 9: Run gradient descent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theta_optimized, cost_history = gradient_descent(X, y, theta, learning_rate, iterations)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Step 10: Output optimized parameters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print(f"Optimized parameters: theta_0 = {theta_optimized[0]}, theta_1 = {theta_optimized[1]}")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Step 11: Print final cost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final_cost = cost_function(X, y, theta_optimized)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print(f"Final cost after optimization: {final_cost}")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1"/>
        <w:gridCol w:w="4691"/>
      </w:tblGrid>
      <w:tr>
        <w:trPr>
          <w:trHeight w:hRule="exact" w:val="500"/>
        </w:trPr>
        <w:tc>
          <w:tcPr>
            <w:tcW w:type="dxa" w:w="6320"/>
            <w:tcBorders>
              <w:top w:sz="23.199999999999818" w:val="single" w:color="#4F81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Piyush Solanki (92301703038) (5EC4) </w:t>
            </w:r>
          </w:p>
        </w:tc>
        <w:tc>
          <w:tcPr>
            <w:tcW w:type="dxa" w:w="3040"/>
            <w:tcBorders>
              <w:top w:sz="23.199999999999818" w:val="single" w:color="#4F81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6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40"/>
              </w:rPr>
              <w:t xml:space="preserve">24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404" w:right="1418" w:bottom="4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0"/>
        <w:ind w:left="0" w:right="0"/>
      </w:pPr>
    </w:p>
    <w:p>
      <w:pPr>
        <w:sectPr>
          <w:pgSz w:w="12240" w:h="15840"/>
          <w:pgMar w:top="404" w:right="1418" w:bottom="4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06320" cy="6642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664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404" w:right="1418" w:bottom="462" w:left="1440" w:header="720" w:footer="720" w:gutter="0"/>
          <w:cols w:num="2" w:equalWidth="0">
            <w:col w:w="4684" w:space="0"/>
            <w:col w:w="4698" w:space="0"/>
          </w:cols>
          <w:docGrid w:linePitch="360"/>
        </w:sectPr>
      </w:pPr>
    </w:p>
    <w:p>
      <w:pPr>
        <w:autoSpaceDN w:val="0"/>
        <w:tabs>
          <w:tab w:pos="938" w:val="left"/>
          <w:tab w:pos="1054" w:val="left"/>
          <w:tab w:pos="2998" w:val="left"/>
        </w:tabs>
        <w:autoSpaceDE w:val="0"/>
        <w:widowControl/>
        <w:spacing w:line="245" w:lineRule="auto" w:before="0" w:after="174"/>
        <w:ind w:left="8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FACULTY OF ENGINEERING AND </w:t>
      </w:r>
      <w:r>
        <w:tab/>
      </w: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TECHNOLOGY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Department of Computer Engineering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01CE0524 – Machine Learning – Lab </w:t>
      </w:r>
    </w:p>
    <w:p>
      <w:pPr>
        <w:sectPr>
          <w:type w:val="nextColumn"/>
          <w:pgSz w:w="12240" w:h="15840"/>
          <w:pgMar w:top="404" w:right="1418" w:bottom="462" w:left="1440" w:header="720" w:footer="720" w:gutter="0"/>
          <w:cols w:num="2" w:equalWidth="0">
            <w:col w:w="4684" w:space="0"/>
            <w:col w:w="4698" w:space="0"/>
          </w:cols>
          <w:docGrid w:linePitch="360"/>
        </w:sectPr>
      </w:pPr>
    </w:p>
    <w:p>
      <w:pPr>
        <w:autoSpaceDN w:val="0"/>
        <w:autoSpaceDE w:val="0"/>
        <w:widowControl/>
        <w:spacing w:line="444" w:lineRule="auto" w:before="328" w:after="5604"/>
        <w:ind w:left="0" w:right="2592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# Step 12: Plot cost function history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plt.plot(range(iterations), cost_history)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plt.xlabel('Iterations')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plt.ylabel('Cost (J)')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plt.title('Cost Function History during Gradient Descent') plt.show()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# Step 13: Plot data points and regression line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plt.scatter(x, y, color='red', label='Data points')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plt.plot(x, X.dot(theta_optimized), label='Regression Line', color='blue')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plt.xlabel('Years of Experience')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plt.ylabel('Salary')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plt.title('Linear Regression: Experience vs Salary')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plt.legend()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plt.show()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1"/>
        <w:gridCol w:w="4691"/>
      </w:tblGrid>
      <w:tr>
        <w:trPr>
          <w:trHeight w:hRule="exact" w:val="500"/>
        </w:trPr>
        <w:tc>
          <w:tcPr>
            <w:tcW w:type="dxa" w:w="6320"/>
            <w:tcBorders>
              <w:top w:sz="23.199999999999818" w:val="single" w:color="#4F81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Piyush Solanki (92301703038) (5EC4) </w:t>
            </w:r>
          </w:p>
        </w:tc>
        <w:tc>
          <w:tcPr>
            <w:tcW w:type="dxa" w:w="3040"/>
            <w:tcBorders>
              <w:top w:sz="23.199999999999818" w:val="single" w:color="#4F81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6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40"/>
              </w:rPr>
              <w:t xml:space="preserve">25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404" w:right="1418" w:bottom="46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